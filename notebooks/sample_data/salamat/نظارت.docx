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نظارت</w:t>
      </w:r>
    </w:p>
    <w:p>
      <w:pPr>
        <w:pStyle w:val="Heading2"/>
      </w:pPr>
      <w:r>
        <w:t>پرسش:</w:t>
      </w:r>
    </w:p>
    <w:p>
      <w:r>
        <w:t>چطوری برای کاربران استانی (رئیس نظارت، مدیرکل، کارشناس، کارشناس بازدید) دسترسی تعریف کنیم؟</w:t>
      </w:r>
    </w:p>
    <w:p>
      <w:pPr>
        <w:pStyle w:val="Heading2"/>
      </w:pPr>
      <w:r>
        <w:t>پاسخ:</w:t>
      </w:r>
    </w:p>
    <w:p>
      <w:r>
        <w:t xml:space="preserve">دسترسی های استانی باید توسط راهبر استان داده شود. نحوه اختصاص دسترسی در سند آموزش ium در لینک زیر گذاشته شده است: https://hibox.ihio.gov.ir/s/c405Pviowt3vtqG </w:t>
      </w:r>
    </w:p>
    <w:p>
      <w:pPr>
        <w:pStyle w:val="Heading2"/>
      </w:pPr>
      <w:r>
        <w:t>پرسش:</w:t>
      </w:r>
    </w:p>
    <w:p>
      <w:r>
        <w:t>برای بررسی مراحل درخواست‌هایع عقد یا تمدید قرارداد باید به چه سامانه ای  مراجعه شود ؟</w:t>
      </w:r>
    </w:p>
    <w:p>
      <w:pPr>
        <w:pStyle w:val="Heading2"/>
      </w:pPr>
      <w:r>
        <w:t>پاسخ:</w:t>
      </w:r>
    </w:p>
    <w:p>
      <w:r>
        <w:t>جهت مشاهده مراحل عقد و یا تمدید قرارداد شرکای کاری می توانید به سامانه eservices.ihio.gov.ir/psc وارد شده درقسمت سمت چپ وبالای صفحه به آیکن کارپوشه (به رنگ آبی) مراجعه نموده و مراحل قرارداد خود را مشاهده نمایند. جهت بررسی اینکه پرونده قرارداد جهت بررسی در چه مرحله و در دست چه کسی می باشد روی عددی که با عنوان PIID نمایش داده می شود کلیک نمایید.</w:t>
      </w:r>
    </w:p>
    <w:p>
      <w:pPr>
        <w:pStyle w:val="Heading2"/>
      </w:pPr>
      <w:r>
        <w:t>پرسش:</w:t>
      </w:r>
    </w:p>
    <w:p>
      <w:r>
        <w:t xml:space="preserve">پزشکان و مراکز درمانی جهت عقد قرارداد با بیمه سلامت از چه سامانه ای و به چه صورت باید اقدام نمایند؟ </w:t>
      </w:r>
    </w:p>
    <w:p>
      <w:pPr>
        <w:pStyle w:val="Heading2"/>
      </w:pPr>
      <w:r>
        <w:t>پاسخ:</w:t>
      </w:r>
    </w:p>
    <w:p>
      <w:r>
        <w:t>همکار گرامی جهت عقد یا تمدید قرارداد الکترونیک به آدرس https://eservices.ihio.gov.ir/psc و جهت مشاهده ی فایل‌های آموزشی نحوه ی عقد یا تمدید قرارداد به آدرسhttps://hibox.ihio.gov.ir/s/wcybFKoKzgkYTfi مراجعه فرمایید.</w:t>
      </w:r>
    </w:p>
    <w:p>
      <w:pPr>
        <w:pStyle w:val="Heading2"/>
      </w:pPr>
      <w:r>
        <w:t>پرسش:</w:t>
      </w:r>
    </w:p>
    <w:p>
      <w:r>
        <w:t>سندی برای آموزش قرارداد به استانها وجود دارد؟</w:t>
      </w:r>
    </w:p>
    <w:p>
      <w:pPr>
        <w:pStyle w:val="Heading2"/>
      </w:pPr>
      <w:r>
        <w:t>پاسخ:</w:t>
      </w:r>
    </w:p>
    <w:p>
      <w:r>
        <w:t>بله در لینک زیر:</w:t>
        <w:br/>
        <w:t>https://hibox.ihio.gov.ir/s/c405Pviowt3vtqG</w:t>
        <w:br/>
      </w:r>
    </w:p>
    <w:p>
      <w:pPr>
        <w:pStyle w:val="Heading2"/>
      </w:pPr>
      <w:r>
        <w:t>پرسش:</w:t>
      </w:r>
    </w:p>
    <w:p>
      <w:r>
        <w:t>امکان ارجاع براساس مرکز هست؟ در استان ما هر کارشناس، کارهای قرارداد مربوط به یک نوع مرکز را انجام میدهد.</w:t>
      </w:r>
    </w:p>
    <w:p>
      <w:pPr>
        <w:pStyle w:val="Heading2"/>
      </w:pPr>
      <w:r>
        <w:t>پاسخ:</w:t>
      </w:r>
    </w:p>
    <w:p>
      <w:r>
        <w:t>در حال حاضر امکان ارجاع بر اساس اسم مرکز نمی باشد و بر اساس نوع مرکز می باشد</w:t>
      </w:r>
    </w:p>
    <w:p>
      <w:pPr>
        <w:pStyle w:val="Heading2"/>
      </w:pPr>
      <w:r>
        <w:t>پرسش:</w:t>
      </w:r>
    </w:p>
    <w:p>
      <w:r>
        <w:t>آیا فقط کارشناس استان باید قرارداد را بررسی کند یا می توان این کار را به شهرستان محول کرد؟</w:t>
      </w:r>
    </w:p>
    <w:p>
      <w:pPr>
        <w:pStyle w:val="Heading2"/>
      </w:pPr>
      <w:r>
        <w:t>پاسخ:</w:t>
      </w:r>
    </w:p>
    <w:p>
      <w:r>
        <w:t>اداره نظارت استان می تواند دسترسی را جهت کارشناس شهرستان ایجاد نماید که این مورد در حیطه اختیار اداره نظارت استان می باشد.</w:t>
      </w:r>
    </w:p>
    <w:p>
      <w:pPr>
        <w:pStyle w:val="Heading2"/>
      </w:pPr>
      <w:r>
        <w:t>پرسش:</w:t>
      </w:r>
    </w:p>
    <w:p>
      <w:r>
        <w:t>امکان نمایش پیش نویس قرارداد بلافاصله پس از ثبت درخواست قرارداد وجود ندارد؟</w:t>
      </w:r>
    </w:p>
    <w:p>
      <w:pPr>
        <w:pStyle w:val="Heading2"/>
      </w:pPr>
      <w:r>
        <w:t>پاسخ:</w:t>
      </w:r>
    </w:p>
    <w:p>
      <w:r>
        <w:t>تعیین تاریخ شروع و پایان قرارداد پس از درخواست مرکز توسط کارشناس و رئیس نظارت انجام می شود. لذا لازم است پیش نویس دارای تاریخ به مرکز نمایش داده شود و امکان نمایش در ابتدای کار نیست.</w:t>
      </w:r>
    </w:p>
    <w:p>
      <w:pPr>
        <w:pStyle w:val="Heading2"/>
      </w:pPr>
      <w:r>
        <w:t>پرسش:</w:t>
      </w:r>
    </w:p>
    <w:p>
      <w:r>
        <w:t>بازدید باید از چه طریق صورت گیرد؟</w:t>
      </w:r>
    </w:p>
    <w:p>
      <w:pPr>
        <w:pStyle w:val="Heading2"/>
      </w:pPr>
      <w:r>
        <w:t>پاسخ:</w:t>
      </w:r>
    </w:p>
    <w:p>
      <w:r>
        <w:t xml:space="preserve">بازدید از مراکز سلامت طرف قرارداد باید مطابق روش اجرایی نظارت بر مراکزسلامت صورت پذیرد. همانطوریکه از کلمه  بازدید پیداست ، به صورت حضوری انجام می شود. </w:t>
      </w:r>
    </w:p>
    <w:p>
      <w:pPr>
        <w:pStyle w:val="Heading2"/>
      </w:pPr>
      <w:r>
        <w:t>پرسش:</w:t>
      </w:r>
    </w:p>
    <w:p>
      <w:r>
        <w:t>کارشناسان بازدید جهت ثبت اطلاعات از طریق گوشی همراه همکاری لازم را ندارند ؟</w:t>
      </w:r>
    </w:p>
    <w:p>
      <w:pPr>
        <w:pStyle w:val="Heading2"/>
      </w:pPr>
      <w:r>
        <w:t>پاسخ:</w:t>
      </w:r>
    </w:p>
    <w:p>
      <w:r>
        <w:br/>
        <w:t>روال ثبت الکترونیک اطلاعات در بازدید با گوشی همراه یا تبلتی است که اداره کل استان در اختیار کارشناس قرار می دهدو می بایست هماهنگیها در داخل استان صورت پذیرد.</w:t>
      </w:r>
    </w:p>
    <w:p>
      <w:pPr>
        <w:pStyle w:val="Heading2"/>
      </w:pPr>
      <w:r>
        <w:t>پرسش:</w:t>
      </w:r>
    </w:p>
    <w:p>
      <w:r>
        <w:t>امکان عقد قرارداد متناسب با مدت زمان اعتبار پروانه مرکز درمانی (برای مثال عقد قرارداد 5 ساله در مراکز با پروانه معتبر 5 ساله ) وجود دارد ؟</w:t>
      </w:r>
    </w:p>
    <w:p>
      <w:pPr>
        <w:pStyle w:val="Heading2"/>
      </w:pPr>
      <w:r>
        <w:t>پاسخ:</w:t>
      </w:r>
    </w:p>
    <w:p>
      <w:r>
        <w:t>خیر؛ سقف زمانی قرارداد، یکساله است.</w:t>
      </w:r>
    </w:p>
    <w:p>
      <w:pPr>
        <w:pStyle w:val="Heading2"/>
      </w:pPr>
      <w:r>
        <w:t>پرسش:</w:t>
      </w:r>
    </w:p>
    <w:p>
      <w:r>
        <w:t>آیا وقتی پیش نویس قرارداد برای مرکز ارسال می شود، پیامکی برای او می رود؟</w:t>
      </w:r>
    </w:p>
    <w:p>
      <w:pPr>
        <w:pStyle w:val="Heading2"/>
      </w:pPr>
      <w:r>
        <w:t>پاسخ:</w:t>
      </w:r>
    </w:p>
    <w:p>
      <w:r>
        <w:t>بله؛ کلیه تغییرات در روند درخواست طی پیامک به مرکز اعلام می گردد.</w:t>
      </w:r>
    </w:p>
    <w:p>
      <w:pPr>
        <w:pStyle w:val="Heading2"/>
      </w:pPr>
      <w:r>
        <w:t>پرسش:</w:t>
      </w:r>
    </w:p>
    <w:p>
      <w:r>
        <w:t>در قسمت شماره قرارداد چه بنویسیم؟</w:t>
      </w:r>
    </w:p>
    <w:p>
      <w:pPr>
        <w:pStyle w:val="Heading2"/>
      </w:pPr>
      <w:r>
        <w:t>پاسخ:</w:t>
      </w:r>
    </w:p>
    <w:p>
      <w:r>
        <w:t>شناسه خارجی نمایش داده شده هنگام تمدید قرارداد به صورت دستی درج گردد.</w:t>
      </w:r>
    </w:p>
    <w:p>
      <w:pPr>
        <w:pStyle w:val="Heading2"/>
      </w:pPr>
      <w:r>
        <w:t>پرسش:</w:t>
      </w:r>
    </w:p>
    <w:p>
      <w:r>
        <w:t>زمانی که کارشناس بازدید می خواهد تاریخ بازدید را انتخاب کند با پیغام «زمان انتخابی مغایرت دارد» رو به رو می شود.</w:t>
      </w:r>
    </w:p>
    <w:p>
      <w:pPr>
        <w:pStyle w:val="Heading2"/>
      </w:pPr>
      <w:r>
        <w:t>پاسخ:</w:t>
      </w:r>
    </w:p>
    <w:p>
      <w:r>
        <w:t>زمان بازدید توسط رییس اداره نظارت انتخاب می شود.</w:t>
      </w:r>
    </w:p>
    <w:p>
      <w:pPr>
        <w:pStyle w:val="Heading2"/>
      </w:pPr>
      <w:r>
        <w:t>پرسش:</w:t>
      </w:r>
    </w:p>
    <w:p>
      <w:r>
        <w:t>در خصوص مرکز تصویربرداری حقوقی که پروانه تاسیس و مسئول فنی داشته لیکن به علت تغییر موسس، پروانه های جدید بهره برداری و مسئول فنی در دست اقدام است ایا امکان انعقاد قرارداد اولیه با ارائه پروانه های قبلی ،روزنامه رسمی و نامه معرفی دانشگاه وجود دارد ؟</w:t>
      </w:r>
    </w:p>
    <w:p>
      <w:pPr>
        <w:pStyle w:val="Heading2"/>
      </w:pPr>
      <w:r>
        <w:t>پاسخ:</w:t>
      </w:r>
    </w:p>
    <w:p>
      <w:r>
        <w:t>می بایست بر اساس مستندات جدید اقدام به درخواست انعقاد قرارداد اولیه نمایند و مدارک قبل قابل قبول نمی باشد.</w:t>
      </w:r>
    </w:p>
    <w:p>
      <w:pPr>
        <w:pStyle w:val="Heading2"/>
      </w:pPr>
      <w:r>
        <w:t>پرسش:</w:t>
      </w:r>
    </w:p>
    <w:p>
      <w:r>
        <w:t>مرکزی از شهری به شهر دیگر در همان استان تغییر آدرس داده است و همزمان نام آن عوض شده است. برای قرارداد به چه صورت اقدام شود؟</w:t>
      </w:r>
    </w:p>
    <w:p>
      <w:pPr>
        <w:pStyle w:val="Heading2"/>
      </w:pPr>
      <w:r>
        <w:t>پاسخ:</w:t>
      </w:r>
    </w:p>
    <w:p>
      <w:r>
        <w:t>قرارداد قبلی فسخ گردیده و قرارداد جدید  ایجاد گردد.</w:t>
      </w:r>
    </w:p>
    <w:p>
      <w:pPr>
        <w:pStyle w:val="Heading2"/>
      </w:pPr>
      <w:r>
        <w:t>پرسش:</w:t>
      </w:r>
    </w:p>
    <w:p>
      <w:r>
        <w:t>با توجه به الکترونیکی شدن فرایند قرارداد ها ایا تجدید قرارداد سالیانه با توجه به آخرین بخشنامه ارسالی سازمان مبنی بر تاریخ اعتبار قرارداد به اندازه تاریخ اعتبار پروانه های قانونی ،ادامه خواهد داشت؟</w:t>
      </w:r>
    </w:p>
    <w:p>
      <w:pPr>
        <w:pStyle w:val="Heading2"/>
      </w:pPr>
      <w:r>
        <w:t>پاسخ:</w:t>
      </w:r>
    </w:p>
    <w:p>
      <w:r>
        <w:t>تمدید قرارداد مطابق با ضوابط ابلاغی حداکثر  یکسال می باشد و در صورت اتمام تاریخ اعتبار پروانه قبل از یکسال در مدت زمان تمدید ، اعتبار قرارداد مرکز تا پایان اعتبار پروانه های قانونی در سامانه ثبت و مورد تایید می باشد..</w:t>
      </w:r>
    </w:p>
    <w:p>
      <w:pPr>
        <w:pStyle w:val="Heading2"/>
      </w:pPr>
      <w:r>
        <w:t>پرسش:</w:t>
      </w:r>
    </w:p>
    <w:p>
      <w:r>
        <w:t>با توجه به اینکه ورود به سامانه الان توسط پزشکان بالای 90 درصد از طریق گزینه ورود با کد ملی بوده و نام کاربری و رمز عبور در دسترس ایشان نیست آیا امکان ورود به سامانه قرارداد الکترونیک با کد ملی وجود خواهد داشت ؟</w:t>
      </w:r>
    </w:p>
    <w:p>
      <w:pPr>
        <w:pStyle w:val="Heading2"/>
      </w:pPr>
      <w:r>
        <w:t>پاسخ:</w:t>
      </w:r>
    </w:p>
    <w:p>
      <w:r>
        <w:t xml:space="preserve">امکان ورود با کدملی در سامانه وجود دارد - همزمان هم کد ملی هم کد کاربری امکان ورود به سامانه وجود دارد </w:t>
      </w:r>
    </w:p>
    <w:p>
      <w:pPr>
        <w:pStyle w:val="Heading2"/>
      </w:pPr>
      <w:r>
        <w:t>پرسش:</w:t>
      </w:r>
    </w:p>
    <w:p>
      <w:r>
        <w:t>ایا سامانه دارای قدرت تشخیصی (چک کردن) اطلاعات موسسات حقوقی دارای شناسه ملی با اطلاعات وارد شده یکسان برای شماره حساب اعلامی بنام موسس را خواهد داشت؟(موسسین دو و یا بیشتر بود ولیکن در قسمت شماره حساب اطلاعات حساب یکی از موسسین وارد می گردد)</w:t>
      </w:r>
    </w:p>
    <w:p>
      <w:pPr>
        <w:pStyle w:val="Heading2"/>
      </w:pPr>
      <w:r>
        <w:t>پاسخ:</w:t>
      </w:r>
    </w:p>
    <w:p>
      <w:r>
        <w:t>سامانه برای شماره شبای وارد شده با بانک مرکزی ارتباط و سنجش لازم را انجام می دهد . در صورت وجود چند موسس باید شماره حساب مشترک موسسین وارد شود و استعلام و اعتبار سنجی از بانک مرکزی در سامانه صورت خواهد گرفت</w:t>
      </w:r>
    </w:p>
    <w:p>
      <w:pPr>
        <w:pStyle w:val="Heading2"/>
      </w:pPr>
      <w:r>
        <w:t>پرسش:</w:t>
      </w:r>
    </w:p>
    <w:p>
      <w:r>
        <w:t>چطوری برای کاربران استانی (رئیس نظارت، مدیرکل، کارشناس، کارشناس بازدید) دسترسی تعریف کنیم؟</w:t>
      </w:r>
    </w:p>
    <w:p>
      <w:pPr>
        <w:pStyle w:val="Heading2"/>
      </w:pPr>
      <w:r>
        <w:t>پاسخ:</w:t>
      </w:r>
    </w:p>
    <w:p>
      <w:r>
        <w:t>دسترسی های استانی باید توسط راهبر استان داده شود. نحوه اختصاص دسترسی در سند آموزش ium در لینک زیر گذاشته شده است</w:t>
        <w:br/>
        <w:t xml:space="preserve">https://hibox.ihio.gov.ir/s/c405Pviowt3vtqG </w:t>
      </w:r>
    </w:p>
    <w:p>
      <w:pPr>
        <w:pStyle w:val="Heading2"/>
      </w:pPr>
      <w:r>
        <w:t>پرسش:</w:t>
      </w:r>
    </w:p>
    <w:p>
      <w:r>
        <w:t>مرکز درمانی از چه طریق میتوانند راهنمایی درخواست عقد قرارداد را مشاهده کنند ؟</w:t>
      </w:r>
    </w:p>
    <w:p>
      <w:pPr>
        <w:pStyle w:val="Heading2"/>
      </w:pPr>
      <w:r>
        <w:t>پاسخ:</w:t>
      </w:r>
    </w:p>
    <w:p>
      <w:r>
        <w:t xml:space="preserve"> در صفحه اول سامانه psc با کلیک روی علامت سوال آبی، مرکز به کلیه مستندات آموزشی مربوطه دسترسی دارد.</w:t>
      </w:r>
    </w:p>
    <w:p>
      <w:pPr>
        <w:pStyle w:val="Heading2"/>
      </w:pPr>
      <w:r>
        <w:t>پرسش:</w:t>
      </w:r>
    </w:p>
    <w:p>
      <w:r>
        <w:t>آیا امکان تمدید قرارداد قبل از پایان مهلت قرارداد فعلی وجود دارد ؟</w:t>
      </w:r>
    </w:p>
    <w:p>
      <w:pPr>
        <w:pStyle w:val="Heading2"/>
      </w:pPr>
      <w:r>
        <w:t>پاسخ:</w:t>
      </w:r>
    </w:p>
    <w:p>
      <w:r>
        <w:t>تمدید قرارداد یک ماه پیش از اتمام قرارداد امکانپذیر است</w:t>
      </w:r>
    </w:p>
    <w:p>
      <w:pPr>
        <w:pStyle w:val="Heading2"/>
      </w:pPr>
      <w:r>
        <w:t>پرسش:</w:t>
      </w:r>
    </w:p>
    <w:p>
      <w:r>
        <w:t>اختصاص درخواست قرارداد به افراد در سامانه psc برچه اساس است؟</w:t>
      </w:r>
    </w:p>
    <w:p>
      <w:pPr>
        <w:pStyle w:val="Heading2"/>
      </w:pPr>
      <w:r>
        <w:t>پاسخ:</w:t>
      </w:r>
    </w:p>
    <w:p>
      <w:r>
        <w:t>در زمانی که ثبت نام انجام می گردد ایتم درخواست قرارداد در کارتابل مرکز مشخص است.</w:t>
      </w:r>
    </w:p>
    <w:p>
      <w:pPr>
        <w:pStyle w:val="Heading2"/>
      </w:pPr>
      <w:r>
        <w:t>پرسش:</w:t>
      </w:r>
    </w:p>
    <w:p>
      <w:r>
        <w:t>یک درخواست قرارداد که باید فرد x بررسی می کرده برای فرد y رفته. امکان ارجاع به x هست؟</w:t>
      </w:r>
    </w:p>
    <w:p>
      <w:pPr>
        <w:pStyle w:val="Heading2"/>
      </w:pPr>
      <w:r>
        <w:t>پاسخ:</w:t>
      </w:r>
    </w:p>
    <w:p>
      <w:r>
        <w:t>باید با واحد IT استان هماهنگ نمایند تا دسترسی را به کارشناس مورد نظر بدهند</w:t>
      </w:r>
    </w:p>
    <w:p>
      <w:pPr>
        <w:pStyle w:val="Heading2"/>
      </w:pPr>
      <w:r>
        <w:t>پرسش:</w:t>
      </w:r>
    </w:p>
    <w:p>
      <w:r>
        <w:t>من درخواست های مربوط به شهرستان x را در کارتابلم نمی بینم.</w:t>
      </w:r>
    </w:p>
    <w:p>
      <w:pPr>
        <w:pStyle w:val="Heading2"/>
      </w:pPr>
      <w:r>
        <w:t>پاسخ:</w:t>
      </w:r>
    </w:p>
    <w:p>
      <w:r>
        <w:t>باید با واحد IT استان هماهنگ نمایند تا دسترسی را به کارشناس مورد نظر بدهند</w:t>
      </w:r>
    </w:p>
    <w:p>
      <w:pPr>
        <w:pStyle w:val="Heading2"/>
      </w:pPr>
      <w:r>
        <w:t>پرسش:</w:t>
      </w:r>
    </w:p>
    <w:p>
      <w:r>
        <w:t>هرچه شماره شبا را وارد می کنیم استعلام انجام نمی شود.</w:t>
      </w:r>
    </w:p>
    <w:p>
      <w:pPr>
        <w:pStyle w:val="Heading2"/>
      </w:pPr>
      <w:r>
        <w:t>پاسخ:</w:t>
      </w:r>
    </w:p>
    <w:p>
      <w:r>
        <w:t>یک بار سیستم  را رفرش نمایند و یاشماره شبا را مجدد کنترل نمایند</w:t>
      </w:r>
    </w:p>
    <w:p>
      <w:pPr>
        <w:pStyle w:val="Heading2"/>
      </w:pPr>
      <w:r>
        <w:t>پرسش:</w:t>
      </w:r>
    </w:p>
    <w:p>
      <w:r>
        <w:t>گزینه تمدید قرارداد در کدام قسمت  صفحه سامانه pscقراردارد ؟</w:t>
      </w:r>
    </w:p>
    <w:p>
      <w:pPr>
        <w:pStyle w:val="Heading2"/>
      </w:pPr>
      <w:r>
        <w:t>پاسخ:</w:t>
      </w:r>
    </w:p>
    <w:p>
      <w:r>
        <w:t xml:space="preserve">در تب قراردادها میتوان گزینه تمدید قرارداد را مشاهده کرد </w:t>
      </w:r>
    </w:p>
    <w:p>
      <w:pPr>
        <w:pStyle w:val="Heading2"/>
      </w:pPr>
      <w:r>
        <w:t>پرسش:</w:t>
      </w:r>
    </w:p>
    <w:p>
      <w:r>
        <w:t>در زمان انتخاب شیفت کاری در psc2، گزینه شبانه روزی نیست؟</w:t>
      </w:r>
    </w:p>
    <w:p>
      <w:pPr>
        <w:pStyle w:val="Heading2"/>
      </w:pPr>
      <w:r>
        <w:t>پاسخ:</w:t>
      </w:r>
    </w:p>
    <w:p>
      <w:r>
        <w:t>خیر؛ گزینه شبانه روزی وجود ندارد. فعلا باید با انتخاب گزینه قبل از ظهر و بعد از ظهر کل روزها را تیک بزنید.</w:t>
      </w:r>
    </w:p>
    <w:p>
      <w:pPr>
        <w:pStyle w:val="Heading2"/>
      </w:pPr>
      <w:r>
        <w:t>پرسش:</w:t>
      </w:r>
    </w:p>
    <w:p>
      <w:r>
        <w:t>بعد از این که مرکز درخواست عقد یا تمدید قرارداد میدهد ، درخواستش به چه واحدی ارسال می شود؟</w:t>
      </w:r>
    </w:p>
    <w:p>
      <w:pPr>
        <w:pStyle w:val="Heading2"/>
      </w:pPr>
      <w:r>
        <w:t>پاسخ:</w:t>
      </w:r>
    </w:p>
    <w:p>
      <w:r>
        <w:t>درخواست برای یکی از افرادی که به عنوان کارشناس در آن موقعیت جغرافیایی تعریف کرده اید ارسال می شود. در صورتی که بخواهید به صورت دقیق بدانید برای چه کسی ارسال شده از مرکز بخواهید به کارتابل خود رفته، روی piid کلیک کند، در تاریخچه درخواست بخش کارشناس بررسی، سمت چپ نام کسی که تسک به او ارجاع شده به همراه نام کاربری اش نوشته شده است.</w:t>
      </w:r>
    </w:p>
    <w:p>
      <w:pPr>
        <w:pStyle w:val="Heading2"/>
      </w:pPr>
      <w:r>
        <w:t>پرسش:</w:t>
      </w:r>
    </w:p>
    <w:p>
      <w:r>
        <w:t>در تاریخچه درخواست می بینم که درخواست برای من رفته ولی وقتی وارد کارتابلم می شوم تسکی برایم نیامده است.</w:t>
      </w:r>
    </w:p>
    <w:p>
      <w:pPr>
        <w:pStyle w:val="Heading2"/>
      </w:pPr>
      <w:r>
        <w:t>پاسخ:</w:t>
      </w:r>
    </w:p>
    <w:p>
      <w:r>
        <w:t>ابتدا با واحد IT استان مشکل را اعلام نمایند و در صورت عدم حل مشکل  با اداره نظارت ستاد هماهنگی لازم انجام شود</w:t>
      </w:r>
    </w:p>
    <w:p>
      <w:pPr>
        <w:pStyle w:val="Heading2"/>
      </w:pPr>
      <w:r>
        <w:t>پرسش:</w:t>
      </w:r>
    </w:p>
    <w:p>
      <w:r>
        <w:t>راهبر ium می خواهد به من دسترسی بدهد ولی من را در ium نمی بیند.</w:t>
      </w:r>
    </w:p>
    <w:p>
      <w:pPr>
        <w:pStyle w:val="Heading2"/>
      </w:pPr>
      <w:r>
        <w:t>پاسخ:</w:t>
      </w:r>
    </w:p>
    <w:p>
      <w:r>
        <w:t>با واحد قراردادهای ستاد سازمان تماس حاصل گردد.</w:t>
      </w:r>
    </w:p>
    <w:p>
      <w:pPr>
        <w:pStyle w:val="Heading2"/>
      </w:pPr>
      <w:r>
        <w:t>پرسش:</w:t>
      </w:r>
    </w:p>
    <w:p>
      <w:r>
        <w:t>درخواست مرکز را به علت مدارک ناقص رد شده است ، مدارک را تکمیل کرده و می خواهد مجددا در خواست عقد یا تمدید قرارداد دهد ولی با پیغام «در کارتابل درخواست نیمه تمام دارید.» مواجه می شود.</w:t>
      </w:r>
    </w:p>
    <w:p>
      <w:pPr>
        <w:pStyle w:val="Heading2"/>
      </w:pPr>
      <w:r>
        <w:t>پاسخ:</w:t>
      </w:r>
    </w:p>
    <w:p>
      <w:r>
        <w:t xml:space="preserve"> در قسمت کارپوشه پس از بررسی علت رددرخواست گزینه مشاهده شد را کلیک کنند تا درخواست قبلی خاتمه یابد و سپس برای درخواست جدید اقدام کنند/ در صورت بروز خطا علی رغم انجام این اقدامات با سامانه 1666 جهت ثبت درخواست پیگیری تماس بگیرند.</w:t>
      </w:r>
    </w:p>
    <w:p>
      <w:pPr>
        <w:pStyle w:val="Heading2"/>
      </w:pPr>
      <w:r>
        <w:t>پرسش:</w:t>
      </w:r>
    </w:p>
    <w:p>
      <w:r>
        <w:t>قرارداد یک مرکز را در pcp ثبت کردیم ولی وقتی می خواهیم تسک کارشناس را ببندیم با پیغام «قرارداد مورد نظر یافت نشد.» مواجه می شوبم.</w:t>
      </w:r>
    </w:p>
    <w:p>
      <w:pPr>
        <w:pStyle w:val="Heading2"/>
      </w:pPr>
      <w:r>
        <w:t>پاسخ:</w:t>
      </w:r>
    </w:p>
    <w:p>
      <w:r>
        <w:t>قبل از تکمیل فرایند عقد قرارداد قرارداد ثبت گردیده است . عملا قرارداد الکترونیک کامل ثبت نگردیده است</w:t>
      </w:r>
    </w:p>
    <w:p>
      <w:pPr>
        <w:pStyle w:val="Heading2"/>
      </w:pPr>
      <w:r>
        <w:t>پرسش:</w:t>
      </w:r>
    </w:p>
    <w:p>
      <w:r>
        <w:t>در صفحه کارشناس نوشته شده «لطفا فایل قرارداد امضا شده را بارگذاری کنید.» در اینجا باید چه فایلی بگذاریم؟</w:t>
      </w:r>
    </w:p>
    <w:p>
      <w:pPr>
        <w:pStyle w:val="Heading2"/>
      </w:pPr>
      <w:r>
        <w:t>پاسخ:</w:t>
      </w:r>
    </w:p>
    <w:p>
      <w:r>
        <w:t>قرارداد الکترونیک ثبت می شود و دیگر این پیغام داده نمی شود. و نیازی به بارگزاری فایل قرارداد نیست</w:t>
      </w:r>
    </w:p>
    <w:p>
      <w:pPr>
        <w:pStyle w:val="Heading2"/>
      </w:pPr>
      <w:r>
        <w:t>پرسش:</w:t>
      </w:r>
    </w:p>
    <w:p>
      <w:r>
        <w:t>علیرغم بارگزاری فایل قرارداد در psc فایل قرارداد در pcp قابل مشاهده نمیباشد لطفا راهنمایی نمایید.</w:t>
      </w:r>
    </w:p>
    <w:p>
      <w:pPr>
        <w:pStyle w:val="Heading2"/>
      </w:pPr>
      <w:r>
        <w:t>پاسخ:</w:t>
      </w:r>
    </w:p>
    <w:p>
      <w:r>
        <w:t>این خطای سیستمی موقت بود که حل شده است</w:t>
      </w:r>
    </w:p>
    <w:p>
      <w:pPr>
        <w:pStyle w:val="Heading2"/>
      </w:pPr>
      <w:r>
        <w:t>پرسش:</w:t>
      </w:r>
    </w:p>
    <w:p>
      <w:r>
        <w:t>شرح -  دکتر ***     با کد ملی    ****    در شهر کرمان قرارداد الکترونیکی منعقد نموده است ولی بازدید ایشان برای شهرستان سیرجان رفته است ادرس در pcp کرمان است اما در تاریخچه عقد قرارداد سیرجان خورده است احتمالا به علت اینکه ایشان قبلا سیرجان مطب داشته اند اینکه به چه صورت بازدید ایشان را از پروفایل کارشناس سیرجان حذف کرد و به پروفایل کارشناس کرمان فرستاد</w:t>
      </w:r>
    </w:p>
    <w:p>
      <w:pPr>
        <w:pStyle w:val="Heading2"/>
      </w:pPr>
      <w:r>
        <w:t>پاسخ:</w:t>
      </w:r>
    </w:p>
    <w:p>
      <w:r>
        <w:t>در سیرجان برای ایشان فسخ قرارداد  انجام دهند و در کرمان اقدام به عقد قرارداد جدید نمایند</w:t>
      </w:r>
    </w:p>
    <w:p>
      <w:pPr>
        <w:pStyle w:val="Heading2"/>
      </w:pPr>
      <w:r>
        <w:t>پرسش:</w:t>
      </w:r>
    </w:p>
    <w:p>
      <w:r>
        <w:t>ایا پزشک در psc می تواند ادرس را ویرایش نماید و بعد درخواست قرارداد کند؟</w:t>
      </w:r>
    </w:p>
    <w:p>
      <w:pPr>
        <w:pStyle w:val="Heading2"/>
      </w:pPr>
      <w:r>
        <w:t>پاسخ:</w:t>
      </w:r>
    </w:p>
    <w:p>
      <w:r>
        <w:t>امکان ویرایش آدرس توسط مرکز وجود نداشته و هرگونه تغییر موقعیت جغرافیایی صرفا از طریق کارشناس استان امکانپذیر است.</w:t>
      </w:r>
    </w:p>
    <w:p>
      <w:pPr>
        <w:pStyle w:val="Heading2"/>
      </w:pPr>
      <w:r>
        <w:t>پرسش:</w:t>
      </w:r>
    </w:p>
    <w:p>
      <w:r>
        <w:t>ادارات کل استانی در محیطی نرم افزاری با عناوین مختلف (پرونده الکترونیک و ...) اقدام به ذخیره قراردادها و پروانه ها ، و مکاتبات و اقدامات وارده در خصوص مراکز می نمایند که بنظر می آید با توجه به الکترونیکی شدن فرایندها این فرایند غیر ضروری می باشد ، آیا هم اکنون با توجه به تدوین اهداف جدید نیاز به ادامه این روند می باشد ؟</w:t>
      </w:r>
    </w:p>
    <w:p>
      <w:pPr>
        <w:pStyle w:val="Heading2"/>
      </w:pPr>
      <w:r>
        <w:t>پاسخ:</w:t>
      </w:r>
    </w:p>
    <w:p>
      <w:r>
        <w:t>در مواردی که قرارداد الکترونیک امکان پذیر نیست نیاز به دریافت مستندات فیزیکی می باشد و عقد قرارداد حضوری و با پرونده فیزیکی انجام می گردد.</w:t>
      </w:r>
    </w:p>
    <w:p>
      <w:pPr>
        <w:pStyle w:val="Heading2"/>
      </w:pPr>
      <w:r>
        <w:t>پرسش:</w:t>
      </w:r>
    </w:p>
    <w:p>
      <w:r>
        <w:t>با توجه به تقسیم وظایف برای هر کارشناس (به تفکیک نوع مرکز) امکان دسترسی کارشناسان نظارت بر این اساس ایجاد شود . همانند اسناد پزشکی که در محیط UCP دسترسی کارشناسان را به انواع مراکز محدود و یا مشخص می نمایند .برای مثال من کارشناس داروخانه ها هستم تسک پزشکان برای من وارد نگردد.</w:t>
      </w:r>
    </w:p>
    <w:p>
      <w:pPr>
        <w:pStyle w:val="Heading2"/>
      </w:pPr>
      <w:r>
        <w:t>پاسخ:</w:t>
      </w:r>
    </w:p>
    <w:p>
      <w:r>
        <w:t>ارسال تسک بر اساس نوع شریک کاری در سامانه فراهم می باشد. و با نظارت رئیس نظارت اداره استان انجام می پذیرد</w:t>
      </w:r>
    </w:p>
    <w:p>
      <w:pPr>
        <w:pStyle w:val="Heading2"/>
      </w:pPr>
      <w:r>
        <w:t>پرسش:</w:t>
      </w:r>
    </w:p>
    <w:p>
      <w:r>
        <w:t>با توجه به اینکه پرداختی ها از طریق شماره شبای ثبت شده در pcp انجام میگردد در حال حاضر بعد از درخواست قرار داد الکترونیک و ثبت شماره شبا توسط موسسه شماره شبای مربوطه در فیلد سامانه pcp درج نمیشود و ما دسترسی به شماره حساب شخص و درج مجدد نداریم.راهکار چیست؟</w:t>
      </w:r>
    </w:p>
    <w:p>
      <w:pPr>
        <w:pStyle w:val="Heading2"/>
      </w:pPr>
      <w:r>
        <w:t>پاسخ:</w:t>
      </w:r>
    </w:p>
    <w:p>
      <w:r>
        <w:t>دسترسی به شماره شبا هنگام تمدید  به صورت سیستمی درج می شود.</w:t>
      </w:r>
    </w:p>
    <w:p>
      <w:pPr>
        <w:pStyle w:val="Heading2"/>
      </w:pPr>
      <w:r>
        <w:t>پرسش:</w:t>
      </w:r>
    </w:p>
    <w:p>
      <w:r>
        <w:t>آیا مقدور هست برای جلوگیری از کاهش حجم کار همکاران نظارت، همه اطلاعات لازم برای ثبت قرارداد در شرکا از PSC گرفته شود ونیاز به ورود اطلاعات موجود دیگر نباشد؟</w:t>
      </w:r>
    </w:p>
    <w:p>
      <w:pPr>
        <w:pStyle w:val="Heading2"/>
      </w:pPr>
      <w:r>
        <w:t>پاسخ:</w:t>
      </w:r>
    </w:p>
    <w:p>
      <w:r>
        <w:t>اطلاعات پایه عمومی و مرتبط با مراکز در سامانه psc ثبت می شود. سایر اطلاعات مربوط به تخصیص نوع همکار/خدمت/ و عقد قرارداد است که مختص تایید و انجام آن توسط کارشناس می باشد.</w:t>
      </w:r>
    </w:p>
    <w:p>
      <w:pPr>
        <w:pStyle w:val="Heading2"/>
      </w:pPr>
      <w:r>
        <w:t>پرسش:</w:t>
      </w:r>
    </w:p>
    <w:p>
      <w:r>
        <w:t>آیا بازدید اولیه فقط ثبت الکترونیک دارد یا فرم کاغذی و اخذ امضا نیز نیاز دارد؟</w:t>
      </w:r>
    </w:p>
    <w:p>
      <w:pPr>
        <w:pStyle w:val="Heading2"/>
      </w:pPr>
      <w:r>
        <w:t>پاسخ:</w:t>
      </w:r>
    </w:p>
    <w:p>
      <w:r>
        <w:t>به فرم کاغذی هم نیاز است جهت تایید مرکز</w:t>
      </w:r>
    </w:p>
    <w:p>
      <w:pPr>
        <w:pStyle w:val="Heading2"/>
      </w:pPr>
      <w:r>
        <w:t>پرسش:</w:t>
      </w:r>
    </w:p>
    <w:p>
      <w:r>
        <w:t>آیا موسسه/پزشک هر زمان می تواند ساعات کاری خود را تغییر دهد یا خیر و چگونه نظارت مطلع می شود؟</w:t>
      </w:r>
    </w:p>
    <w:p>
      <w:pPr>
        <w:pStyle w:val="Heading2"/>
      </w:pPr>
      <w:r>
        <w:t>پاسخ:</w:t>
      </w:r>
    </w:p>
    <w:p>
      <w:r>
        <w:t>آیتم ویرایش شیفت کاری در سامانه psc  وجود دارد</w:t>
      </w:r>
    </w:p>
    <w:p>
      <w:pPr>
        <w:pStyle w:val="Heading2"/>
      </w:pPr>
      <w:r>
        <w:t>پرسش:</w:t>
      </w:r>
    </w:p>
    <w:p>
      <w:r>
        <w:t>پزشک اعلام کرده در pscجایی برای ویرایش ادرس وجود ندارد از طرفی ما در pcpادرس را ویرایش کردیم ولی بازهم در psc ادرس همان شهرستان قبلی است</w:t>
      </w:r>
    </w:p>
    <w:p>
      <w:pPr>
        <w:pStyle w:val="Heading2"/>
      </w:pPr>
      <w:r>
        <w:t>پاسخ:</w:t>
      </w:r>
    </w:p>
    <w:p>
      <w:r>
        <w:t>ابتدا باید فسخ قرارداد در شهرستان قبلی انجام گردد و پزشک در جای جدید اقدام به درخواست عقد قرارداد نماید</w:t>
      </w:r>
    </w:p>
    <w:p>
      <w:pPr>
        <w:pStyle w:val="Heading2"/>
      </w:pPr>
      <w:r>
        <w:t>پرسش:</w:t>
      </w:r>
    </w:p>
    <w:p>
      <w:r>
        <w:t>در سامانه تایید کارشناس در psc اعلانی مبنی بر ارسال مدارک توسط موسسه نیست که کارشناس مسیر تایید را انجام دهد.</w:t>
      </w:r>
    </w:p>
    <w:p>
      <w:pPr>
        <w:pStyle w:val="Heading2"/>
      </w:pPr>
      <w:r>
        <w:t>پاسخ:</w:t>
      </w:r>
    </w:p>
    <w:p>
      <w:r>
        <w:t>در فرایند  قرارداد تمامی مراحل لازم از زمان درخواست پزشک تا عقد قراداد  پیش بینی گردیده است.</w:t>
      </w:r>
    </w:p>
    <w:p>
      <w:pPr>
        <w:pStyle w:val="Heading2"/>
      </w:pPr>
      <w:r>
        <w:t>پرسش:</w:t>
      </w:r>
    </w:p>
    <w:p>
      <w:r>
        <w:t>آیا امکان امضای فرم بازدید وجود ندارد؟</w:t>
      </w:r>
    </w:p>
    <w:p>
      <w:pPr>
        <w:pStyle w:val="Heading2"/>
      </w:pPr>
      <w:r>
        <w:t>پاسخ:</w:t>
      </w:r>
    </w:p>
    <w:p>
      <w:r>
        <w:t>با ارائه فرم کاغذی فرم امضای مرکز نیز گرفته می شود</w:t>
      </w:r>
    </w:p>
    <w:p>
      <w:pPr>
        <w:pStyle w:val="Heading2"/>
      </w:pPr>
      <w:r>
        <w:t>پرسش:</w:t>
      </w:r>
    </w:p>
    <w:p>
      <w:r>
        <w:t>آیا مرکز فرم بازدید را نمی بیند؟</w:t>
      </w:r>
    </w:p>
    <w:p>
      <w:pPr>
        <w:pStyle w:val="Heading2"/>
      </w:pPr>
      <w:r>
        <w:t>پاسخ:</w:t>
      </w:r>
    </w:p>
    <w:p>
      <w:r>
        <w:t>با ارائه فرم کاغذی فرم امضای مرکز نیز گرفته می شود</w:t>
      </w:r>
    </w:p>
    <w:p>
      <w:pPr>
        <w:pStyle w:val="Heading2"/>
      </w:pPr>
      <w:r>
        <w:t>پرسش:</w:t>
      </w:r>
    </w:p>
    <w:p>
      <w:r>
        <w:t>به همکار، نقش کارشناس/ کارشناس بازدید را دادم ولی امکان ورود به سامانه ندارد.</w:t>
      </w:r>
    </w:p>
    <w:p>
      <w:pPr>
        <w:pStyle w:val="Heading2"/>
      </w:pPr>
      <w:r>
        <w:t>پاسخ:</w:t>
      </w:r>
    </w:p>
    <w:p>
      <w:r>
        <w:t>با راهبر ium در اداره کل هماهنگ نمایید.</w:t>
      </w:r>
    </w:p>
    <w:p>
      <w:pPr>
        <w:pStyle w:val="Heading2"/>
      </w:pPr>
      <w:r>
        <w:t>پرسش:</w:t>
      </w:r>
    </w:p>
    <w:p>
      <w:r>
        <w:t>با توجه به اینکه در حال حاضر گزینه تمدید قرارداد جهت موسسات قبل از پایان قرارداد وجود ندارد و پس از پایان قرارداد گزینه تمدید فعال می شود که این امر باعث ایجاد مشکلات جهت موسسات شده است مثلا پزشک خانواده حتی با دسترسی نمی تواند ارجاع انجام دهد تا فرآیند قرارداد تکمل شود لطفا گزینه تمدید از یک ماه قبل از اتمام قرارداد فعال گردد. با تشکر</w:t>
      </w:r>
    </w:p>
    <w:p>
      <w:pPr>
        <w:pStyle w:val="Heading2"/>
      </w:pPr>
      <w:r>
        <w:t>پاسخ:</w:t>
      </w:r>
    </w:p>
    <w:p>
      <w:r>
        <w:t>این نوع قرارداد به صورت سیستمی تمدید می شود. نیازی به این گزینه نیست</w:t>
      </w:r>
    </w:p>
    <w:p>
      <w:pPr>
        <w:pStyle w:val="Heading2"/>
      </w:pPr>
      <w:r>
        <w:t>پرسش:</w:t>
      </w:r>
    </w:p>
    <w:p>
      <w:r>
        <w:t xml:space="preserve"> در پنل قرارداد الکترونیک و نظارت هوشمند درخواست عقد و تمدید قرارداد توسط موسسه حدف شده است .خواهشمنداست در خصوص تغییرات پنل راهنمایی فرمایید.</w:t>
      </w:r>
    </w:p>
    <w:p>
      <w:pPr>
        <w:pStyle w:val="Heading2"/>
      </w:pPr>
      <w:r>
        <w:t>پاسخ:</w:t>
      </w:r>
    </w:p>
    <w:p>
      <w:r>
        <w:t>در حال حاضر مشکلی وجود ندارد</w:t>
      </w:r>
    </w:p>
    <w:p>
      <w:pPr>
        <w:pStyle w:val="Heading2"/>
      </w:pPr>
      <w:r>
        <w:t>پرسش:</w:t>
      </w:r>
    </w:p>
    <w:p>
      <w:r>
        <w:t>فایل پیش نویس قرارداد را کارشناس قرداد بعد از تایید مرکز یا پزشک نمی تواند مشاهده کند و بارگذاری کند</w:t>
      </w:r>
    </w:p>
    <w:p>
      <w:pPr>
        <w:pStyle w:val="Heading2"/>
      </w:pPr>
      <w:r>
        <w:t>پاسخ:</w:t>
      </w:r>
    </w:p>
    <w:p>
      <w:r>
        <w:t>فایل قرارداد پس از تکمیل تمامی موارد قابل رویت می باشد.</w:t>
      </w:r>
    </w:p>
    <w:p>
      <w:pPr>
        <w:pStyle w:val="Heading2"/>
      </w:pPr>
      <w:r>
        <w:t>پرسش:</w:t>
      </w:r>
    </w:p>
    <w:p>
      <w:r>
        <w:t>ایا امکان دریافت فایل قرارداد قبل از ثبت در pcpوجود دارد ؟</w:t>
      </w:r>
    </w:p>
    <w:p>
      <w:pPr>
        <w:pStyle w:val="Heading2"/>
      </w:pPr>
      <w:r>
        <w:t>پاسخ:</w:t>
      </w:r>
    </w:p>
    <w:p>
      <w:r>
        <w:t>خیر باید قرارداد ثبت شود</w:t>
      </w:r>
    </w:p>
    <w:p>
      <w:pPr>
        <w:pStyle w:val="Heading2"/>
      </w:pPr>
      <w:r>
        <w:t>پرسش:</w:t>
      </w:r>
    </w:p>
    <w:p>
      <w:r>
        <w:t>یک مورد موسسه راثبت نام کردم و با کاربری موسسه وارد شدم و درخواست عقد قرارداد دادم ولی تسک درخواست به پنل اینجانب ارجاع نشده بود و برای اینکه ببینم به کدام کارشناس ارجاع شده است  با کاربری موسسه وارد شدم کد 5 رقمی piid جهت رویت کارشناس مربوطه مشاهده نشد</w:t>
      </w:r>
    </w:p>
    <w:p>
      <w:pPr>
        <w:pStyle w:val="Heading2"/>
      </w:pPr>
      <w:r>
        <w:t>پاسخ:</w:t>
      </w:r>
    </w:p>
    <w:p>
      <w:r>
        <w:t>با کلیک روی piid ارجاع به کارشناس مربوطه قابل مشاهده است</w:t>
      </w:r>
    </w:p>
    <w:p>
      <w:pPr>
        <w:pStyle w:val="Heading2"/>
      </w:pPr>
      <w:r>
        <w:t>پرسش:</w:t>
      </w:r>
    </w:p>
    <w:p>
      <w:r>
        <w:t>ویرایش تاریخ شروع و پایان قرارداد در چه پروفایلی وجود دارد؟(رئیس نظارت، کارشناس قرارداد و..؟؟)</w:t>
      </w:r>
    </w:p>
    <w:p>
      <w:pPr>
        <w:pStyle w:val="Heading2"/>
      </w:pPr>
      <w:r>
        <w:t>پاسخ:</w:t>
      </w:r>
    </w:p>
    <w:p>
      <w:r>
        <w:t>تعیین تاریخ اعتبار قرارداد توسیط رییس اداره نظارت انجام می پذیرد.</w:t>
      </w:r>
    </w:p>
    <w:p>
      <w:pPr>
        <w:pStyle w:val="Heading2"/>
      </w:pPr>
      <w:r>
        <w:t>پرسش:</w:t>
      </w:r>
    </w:p>
    <w:p>
      <w:r>
        <w:t>با توجه به اینکه صرفا قرارداد اولیه بازدید دارد و امضا فرم قرارداد می تواند در آن زمان اخذ شود لیکن تمدید بازدید ندارد پروسه اخذ امضا به چه صورت است؟ در اولین بازدید؟ و ایا بارگذاری تصویر امضا شده قرارداد الزامی است</w:t>
      </w:r>
    </w:p>
    <w:p>
      <w:pPr>
        <w:pStyle w:val="Heading2"/>
      </w:pPr>
      <w:r>
        <w:t>پاسخ:</w:t>
      </w:r>
    </w:p>
    <w:p>
      <w:r>
        <w:t>فرم بازدید اولیه در قرارداد اولیه به امضای مرکز می رسد. که در سامانه blp ثبت می شود.</w:t>
      </w:r>
    </w:p>
    <w:p>
      <w:pPr>
        <w:pStyle w:val="Heading2"/>
      </w:pPr>
      <w:r>
        <w:t>پرسش:</w:t>
      </w:r>
    </w:p>
    <w:p>
      <w:r>
        <w:t>پزشکان جهت دریافت مفاد عقد قرارداد با سازمان بیمه سلامت باید از چه طریقی اقدام کنند ؟</w:t>
      </w:r>
    </w:p>
    <w:p>
      <w:pPr>
        <w:pStyle w:val="Heading2"/>
      </w:pPr>
      <w:r>
        <w:t>پاسخ:</w:t>
      </w:r>
    </w:p>
    <w:p>
      <w:r>
        <w:t>در سامانه psc امکان مشاهده قرارداد وجود دارد.جهت دریافت آن به اداره نظارت مراجعه فرمائید</w:t>
      </w:r>
    </w:p>
    <w:p>
      <w:pPr>
        <w:pStyle w:val="Heading2"/>
      </w:pPr>
      <w:r>
        <w:t>پرسش:</w:t>
      </w:r>
    </w:p>
    <w:p>
      <w:r>
        <w:t>مدارک مورد نیاز پزشکان جهت عقد قرارداد با بیمه سلامت چیست ؟</w:t>
      </w:r>
    </w:p>
    <w:p>
      <w:pPr>
        <w:pStyle w:val="Heading2"/>
      </w:pPr>
      <w:r>
        <w:t>پاسخ:</w:t>
      </w:r>
    </w:p>
    <w:p>
      <w:r>
        <w:t>داشتن کد نظام پزشکی-پروانه مطب و مدارک احراز هویت</w:t>
      </w:r>
    </w:p>
    <w:p>
      <w:pPr>
        <w:pStyle w:val="Heading2"/>
      </w:pPr>
      <w:r>
        <w:t>پرسش:</w:t>
      </w:r>
    </w:p>
    <w:p>
      <w:r>
        <w:t>هنگام ثبت شماره شبا در سامانه عقد قرارداد امکان ثبت شماره شبا وجود ندارد علت چیست</w:t>
      </w:r>
    </w:p>
    <w:p>
      <w:pPr>
        <w:pStyle w:val="Heading2"/>
      </w:pPr>
      <w:r>
        <w:t>پاسخ:</w:t>
      </w:r>
    </w:p>
    <w:p>
      <w:r>
        <w:t>فعلا ثبت شماره شبا الزام ندارد و میتوان به مرحله بعد رفت</w:t>
      </w:r>
    </w:p>
    <w:p>
      <w:pPr>
        <w:pStyle w:val="Heading2"/>
      </w:pPr>
      <w:r>
        <w:t>پرسش:</w:t>
      </w:r>
    </w:p>
    <w:p>
      <w:r>
        <w:t>برای دریافت کد GLN توسط داروخانه چه اقدامی انجام شود ؟</w:t>
      </w:r>
    </w:p>
    <w:p>
      <w:pPr>
        <w:pStyle w:val="Heading2"/>
      </w:pPr>
      <w:r>
        <w:t>پاسخ:</w:t>
      </w:r>
    </w:p>
    <w:p>
      <w:r>
        <w:t>این کد توسط سازمان غذا و دارو ارائه می شود</w:t>
      </w:r>
    </w:p>
    <w:p>
      <w:pPr>
        <w:pStyle w:val="Heading2"/>
      </w:pPr>
      <w:r>
        <w:t>پرسش:</w:t>
      </w:r>
    </w:p>
    <w:p>
      <w:r>
        <w:t>تماس گیرنده پزشک هستند و قراردادی با بیمه سلامت ندارند ، هزینه بیماران ویزیت شده چگونه محاسبه می شود ؟</w:t>
      </w:r>
    </w:p>
    <w:p>
      <w:pPr>
        <w:pStyle w:val="Heading2"/>
      </w:pPr>
      <w:r>
        <w:t>پاسخ:</w:t>
      </w:r>
    </w:p>
    <w:p>
      <w:r>
        <w:t>در مراکز غیر طرف قرارداد هزینه ویزیت بر اساس تعرفه مصوب به صورت آزاد و بدون احتساب سهم سازمان پرداخت می شود</w:t>
      </w:r>
    </w:p>
    <w:p>
      <w:pPr>
        <w:pStyle w:val="Heading2"/>
      </w:pPr>
      <w:r>
        <w:t>پرسش:</w:t>
      </w:r>
    </w:p>
    <w:p>
      <w:r>
        <w:t>درمانگاه ها دراستانهای مختلف جهت عقد قرار داد الکترونیک اقدام می نمایند (استانهای پایلوت) اما هنگام ثبت قرارداد خطای مسیر یابی دریافت می نمایند به این معنی که کارشناسی دراین شهرستان برای بررسی قررارداد مشخص نشده است مرکز درمانی چه اقدامی باید انجام دهند؟</w:t>
      </w:r>
    </w:p>
    <w:p>
      <w:pPr>
        <w:pStyle w:val="Heading2"/>
      </w:pPr>
      <w:r>
        <w:t>پاسخ:</w:t>
      </w:r>
    </w:p>
    <w:p>
      <w:r>
        <w:t>با رییس اداره نظارت استان هماهنگی انجام گردد.</w:t>
      </w:r>
    </w:p>
    <w:p>
      <w:pPr>
        <w:pStyle w:val="Heading2"/>
      </w:pPr>
      <w:r>
        <w:t>پرسش:</w:t>
      </w:r>
    </w:p>
    <w:p>
      <w:r>
        <w:t>پزشک پیش تر در یک استان دیگر اکانت داشتند ، اکنون در استان جدید میخواهند اقدام به ثبت نسخه نمایند که با خطا در سامانه مواجه می شوند؟چگونه می توانند مشکل به وجود آمده را رفع نمایند؟</w:t>
      </w:r>
    </w:p>
    <w:p>
      <w:pPr>
        <w:pStyle w:val="Heading2"/>
      </w:pPr>
      <w:r>
        <w:t>پاسخ:</w:t>
      </w:r>
    </w:p>
    <w:p>
      <w:r>
        <w:t>در هنگام نقل مکان از یک استان به استان دیگر استان مبداء اقدام به فسخ قرارداد و حذف شریک کاری می نماید تا استان دیگر بتواند قرارداد جدید منعقد نمايد</w:t>
      </w:r>
    </w:p>
    <w:p>
      <w:pPr>
        <w:pStyle w:val="Heading2"/>
      </w:pPr>
      <w:r>
        <w:t>پرسش:</w:t>
      </w:r>
    </w:p>
    <w:p>
      <w:r>
        <w:t>آیا داروخانه ها مکلف به ارائه فاکتور ریز اقلام داروئی می باشند؟</w:t>
      </w:r>
    </w:p>
    <w:p>
      <w:pPr>
        <w:pStyle w:val="Heading2"/>
      </w:pPr>
      <w:r>
        <w:t>پاسخ:</w:t>
      </w:r>
    </w:p>
    <w:p>
      <w:r>
        <w:t>کلیه داروخانه ها مکلف به صدور فاکتور ریز اقلام برای بیماران هستند.</w:t>
      </w:r>
    </w:p>
    <w:p>
      <w:pPr>
        <w:pStyle w:val="Heading2"/>
      </w:pPr>
      <w:r>
        <w:t>پرسش:</w:t>
      </w:r>
    </w:p>
    <w:p>
      <w:r>
        <w:t>پزشک درخواست دریافت متن قرارداد خویش با سازمان بیمه سلامت ایران را دارند. چگونه راهنمایی گردند؟</w:t>
      </w:r>
    </w:p>
    <w:p>
      <w:pPr>
        <w:pStyle w:val="Heading2"/>
      </w:pPr>
      <w:r>
        <w:t>پاسخ:</w:t>
      </w:r>
    </w:p>
    <w:p>
      <w:r>
        <w:t>به اداره بیمه مراجعه کنند</w:t>
      </w:r>
    </w:p>
    <w:p>
      <w:pPr>
        <w:pStyle w:val="Heading2"/>
      </w:pPr>
      <w:r>
        <w:t>پرسش:</w:t>
      </w:r>
    </w:p>
    <w:p>
      <w:r>
        <w:t>ایا امکان تمدید قرارداد پزشک خانواده از طریق سامانه psc  میسر است ؟</w:t>
      </w:r>
    </w:p>
    <w:p>
      <w:pPr>
        <w:pStyle w:val="Heading2"/>
      </w:pPr>
      <w:r>
        <w:t>پاسخ:</w:t>
      </w:r>
    </w:p>
    <w:p>
      <w:r>
        <w:t>خیر/تمدید قرارداد پزشک خانواده سیستماتیک صورت می گیرد.</w:t>
      </w:r>
    </w:p>
    <w:p>
      <w:pPr>
        <w:pStyle w:val="Heading2"/>
      </w:pPr>
      <w:r>
        <w:t>پرسش:</w:t>
      </w:r>
    </w:p>
    <w:p>
      <w:r>
        <w:t>در صورتی که پزشک درخواست عقد قرارداد را ثبت کرده باشند آیا پس از آن می توانند شیفت کاری را اصلاح کنند؟</w:t>
      </w:r>
    </w:p>
    <w:p>
      <w:pPr>
        <w:pStyle w:val="Heading2"/>
      </w:pPr>
      <w:r>
        <w:t>پاسخ:</w:t>
      </w:r>
    </w:p>
    <w:p>
      <w:r>
        <w:t>آیتم ویرایش شیفت کاری در سامانه psc  وجود دارد</w:t>
      </w:r>
    </w:p>
    <w:p>
      <w:pPr>
        <w:pStyle w:val="Heading2"/>
      </w:pPr>
      <w:r>
        <w:t>پرسش:</w:t>
      </w:r>
    </w:p>
    <w:p>
      <w:r>
        <w:t>بانک رفاه برای تمدید قرارداد همه مراکز باید باشد یا صرفا برای انعقاد قرارداد داروخانه ها برای ثبت شیر خشک است؟</w:t>
      </w:r>
    </w:p>
    <w:p>
      <w:pPr>
        <w:pStyle w:val="Heading2"/>
      </w:pPr>
      <w:r>
        <w:t>پاسخ:</w:t>
      </w:r>
    </w:p>
    <w:p>
      <w:r>
        <w:t>در حال حاضر برای عقد قرارداد تمامی مراکز با بیمه سلامت ارائه شماره شبا بانک رفاه که متعلق به موسس باشد الزامی هست.</w:t>
      </w:r>
    </w:p>
    <w:p>
      <w:pPr>
        <w:pStyle w:val="Heading2"/>
      </w:pPr>
      <w:r>
        <w:t>پرسش:</w:t>
      </w:r>
    </w:p>
    <w:p>
      <w:r>
        <w:t>پزشک پروانه فعال دارد و خدمات بصورت آنلاین ارائه می دهد جهت عقد قرارداد چه آدرسی جهت بازدید ارائه دهد؟</w:t>
      </w:r>
    </w:p>
    <w:p>
      <w:pPr>
        <w:pStyle w:val="Heading2"/>
      </w:pPr>
      <w:r>
        <w:t>پاسخ:</w:t>
      </w:r>
    </w:p>
    <w:p>
      <w:r>
        <w:t>فعلا به صورت انلاین قرارداد نمیبندیم</w:t>
      </w:r>
    </w:p>
    <w:p>
      <w:pPr>
        <w:pStyle w:val="Heading2"/>
      </w:pPr>
      <w:r>
        <w:t>پرسش:</w:t>
      </w:r>
    </w:p>
    <w:p>
      <w:r>
        <w:t>قرارداد پزشک خانواده رو به پایان است اما در سامانه PSC گزینه تمدید به دلیل داشتن اعتبار قرارداد پزشک عمومی مشاهده نمیشود . راهکار چیست ؟</w:t>
      </w:r>
    </w:p>
    <w:p>
      <w:pPr>
        <w:pStyle w:val="Heading2"/>
      </w:pPr>
      <w:r>
        <w:t>پاسخ:</w:t>
      </w:r>
    </w:p>
    <w:p>
      <w:r>
        <w:t>تمدید قرارداد پزشک خانواده سیستماتیک صورت می گیرد.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